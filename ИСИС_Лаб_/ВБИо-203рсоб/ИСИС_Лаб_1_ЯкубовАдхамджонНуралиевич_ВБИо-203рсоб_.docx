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25" w:rsidRDefault="003E74C6" w:rsidP="00E37025">
      <w:pPr>
        <w:pStyle w:val="aff8"/>
        <w:ind w:left="-142"/>
      </w:pPr>
      <w:r w:rsidRPr="003E74C6">
        <w:rPr>
          <w:sz w:val="40"/>
          <w:szCs w:val="40"/>
        </w:rPr>
        <w:t>Задание 1</w:t>
      </w:r>
      <w:r w:rsidRPr="003E74C6">
        <w:rPr>
          <w:sz w:val="40"/>
          <w:szCs w:val="40"/>
        </w:rPr>
        <w:br/>
      </w:r>
      <w:r w:rsidR="00E37025">
        <w:t xml:space="preserve">Чтобы создать форму документа в </w:t>
      </w:r>
      <w:proofErr w:type="spellStart"/>
      <w:r w:rsidR="00E37025">
        <w:t>Microsoft</w:t>
      </w:r>
      <w:proofErr w:type="spellEnd"/>
      <w:r w:rsidR="00E37025">
        <w:t xml:space="preserve"> </w:t>
      </w:r>
      <w:proofErr w:type="spellStart"/>
      <w:r w:rsidR="00E37025">
        <w:t>Word</w:t>
      </w:r>
      <w:proofErr w:type="spellEnd"/>
      <w:r w:rsidR="00E37025">
        <w:t xml:space="preserve"> с окнами для заполнения на основе предоставленной таблицы и реквизитов из лабораторной работы 1, можно использовать функционал "форм" или "ко</w:t>
      </w:r>
      <w:r w:rsidR="00E37025">
        <w:t xml:space="preserve">нтролей формы" в </w:t>
      </w:r>
      <w:proofErr w:type="spellStart"/>
      <w:r w:rsidR="00E37025">
        <w:t>Word</w:t>
      </w:r>
      <w:proofErr w:type="spellEnd"/>
      <w:r w:rsidR="00E37025">
        <w:t xml:space="preserve">. Я создам </w:t>
      </w:r>
      <w:r w:rsidR="00E37025">
        <w:t>текстовую структуру, которая будет включать все реквизиты из таблиц и полями для ввода данных.</w:t>
      </w:r>
    </w:p>
    <w:p w:rsidR="00E37025" w:rsidRDefault="00E37025" w:rsidP="00E37025">
      <w:pPr>
        <w:pStyle w:val="aff8"/>
      </w:pPr>
      <w:r>
        <w:t xml:space="preserve">Примерная структура формы в </w:t>
      </w:r>
      <w:proofErr w:type="spellStart"/>
      <w:r>
        <w:t>Word</w:t>
      </w:r>
      <w:proofErr w:type="spellEnd"/>
      <w:r>
        <w:t xml:space="preserve"> будет выглядеть следующим образом:</w:t>
      </w:r>
    </w:p>
    <w:p w:rsidR="00E37025" w:rsidRPr="00E37025" w:rsidRDefault="00E37025" w:rsidP="00E37025">
      <w:pPr>
        <w:pStyle w:val="31"/>
        <w:rPr>
          <w:lang w:val="ru-RU"/>
        </w:rPr>
      </w:pPr>
      <w:r w:rsidRPr="00E37025">
        <w:rPr>
          <w:lang w:val="ru-RU"/>
        </w:rPr>
        <w:t>Шаблон документа с полями для заполнения:</w:t>
      </w:r>
    </w:p>
    <w:p w:rsidR="00E37025" w:rsidRDefault="00E37025" w:rsidP="00E37025">
      <w:r>
        <w:pict>
          <v:rect id="_x0000_i1025" style="width:0;height:1.5pt" o:hralign="center" o:hrstd="t" o:hr="t" fillcolor="#a0a0a0" stroked="f"/>
        </w:pict>
      </w:r>
    </w:p>
    <w:p w:rsidR="00E37025" w:rsidRDefault="00E37025" w:rsidP="00E37025">
      <w:pPr>
        <w:pStyle w:val="aff8"/>
      </w:pPr>
      <w:r>
        <w:rPr>
          <w:rStyle w:val="af6"/>
        </w:rPr>
        <w:t>Лабораторный практикум № 1</w:t>
      </w:r>
    </w:p>
    <w:p w:rsidR="00E37025" w:rsidRDefault="00E37025" w:rsidP="00E37025">
      <w:pPr>
        <w:pStyle w:val="aff8"/>
      </w:pPr>
      <w:r>
        <w:rPr>
          <w:rStyle w:val="af6"/>
        </w:rPr>
        <w:t>Тема: Обработка информации в информационных системах</w:t>
      </w:r>
    </w:p>
    <w:p w:rsidR="00E37025" w:rsidRDefault="00E37025" w:rsidP="00E37025">
      <w:r>
        <w:pict>
          <v:rect id="_x0000_i1026" style="width:0;height:1.5pt" o:hralign="center" o:hrstd="t" o:hr="t" fillcolor="#a0a0a0" stroked="f"/>
        </w:pict>
      </w:r>
    </w:p>
    <w:p w:rsidR="00E37025" w:rsidRDefault="00E37025" w:rsidP="00E37025">
      <w:pPr>
        <w:pStyle w:val="aff8"/>
        <w:ind w:left="-142" w:hanging="1418"/>
      </w:pPr>
      <w:r>
        <w:rPr>
          <w:rStyle w:val="af6"/>
        </w:rPr>
        <w:t>Задание 1. Таблица обработки информации:</w:t>
      </w:r>
    </w:p>
    <w:tbl>
      <w:tblPr>
        <w:tblW w:w="11907" w:type="dxa"/>
        <w:tblCellSpacing w:w="15" w:type="dxa"/>
        <w:tblInd w:w="-1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25"/>
        <w:gridCol w:w="30"/>
        <w:gridCol w:w="306"/>
        <w:gridCol w:w="1766"/>
        <w:gridCol w:w="30"/>
        <w:gridCol w:w="1022"/>
        <w:gridCol w:w="1257"/>
        <w:gridCol w:w="907"/>
        <w:gridCol w:w="1341"/>
        <w:gridCol w:w="30"/>
        <w:gridCol w:w="1476"/>
        <w:gridCol w:w="2169"/>
        <w:gridCol w:w="142"/>
      </w:tblGrid>
      <w:tr w:rsidR="00E37025" w:rsidTr="003E74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Дата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Объект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Компания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Количество</w:t>
            </w:r>
            <w:proofErr w:type="spellEnd"/>
          </w:p>
        </w:tc>
        <w:tc>
          <w:tcPr>
            <w:tcW w:w="3507" w:type="dxa"/>
            <w:gridSpan w:val="4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Примечание</w:t>
            </w:r>
            <w:proofErr w:type="spellEnd"/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09.2018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E37025" w:rsidRDefault="00E37025">
            <w:proofErr w:type="spellStart"/>
            <w:r>
              <w:t>Цех</w:t>
            </w:r>
            <w:proofErr w:type="spellEnd"/>
            <w:r>
              <w:t xml:space="preserve"> №2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proofErr w:type="spellStart"/>
            <w:r>
              <w:t>Изготовлено</w:t>
            </w:r>
            <w:proofErr w:type="spellEnd"/>
            <w:r>
              <w:t xml:space="preserve"> </w:t>
            </w:r>
            <w:proofErr w:type="spellStart"/>
            <w:r>
              <w:t>подшипников</w:t>
            </w:r>
            <w:proofErr w:type="spellEnd"/>
            <w:r>
              <w:t xml:space="preserve"> П-28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46</w:t>
            </w:r>
          </w:p>
        </w:tc>
        <w:tc>
          <w:tcPr>
            <w:tcW w:w="3507" w:type="dxa"/>
            <w:gridSpan w:val="4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2017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E37025" w:rsidRDefault="00E37025">
            <w:r>
              <w:t>ЗАО "</w:t>
            </w:r>
            <w:proofErr w:type="spellStart"/>
            <w:r>
              <w:t>Ланта</w:t>
            </w:r>
            <w:proofErr w:type="spellEnd"/>
            <w:r>
              <w:t>"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proofErr w:type="spellStart"/>
            <w:r>
              <w:t>Объем</w:t>
            </w:r>
            <w:proofErr w:type="spellEnd"/>
            <w:r>
              <w:t xml:space="preserve"> </w:t>
            </w:r>
            <w:proofErr w:type="spellStart"/>
            <w:r>
              <w:t>продаж</w:t>
            </w:r>
            <w:proofErr w:type="spellEnd"/>
            <w:r>
              <w:t xml:space="preserve"> </w:t>
            </w:r>
            <w:proofErr w:type="spellStart"/>
            <w:r>
              <w:t>снизился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20%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-</w:t>
            </w:r>
          </w:p>
        </w:tc>
        <w:tc>
          <w:tcPr>
            <w:tcW w:w="3507" w:type="dxa"/>
            <w:gridSpan w:val="4"/>
            <w:vAlign w:val="center"/>
            <w:hideMark/>
          </w:tcPr>
          <w:p w:rsidR="00E37025" w:rsidRDefault="00E37025"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сравнению</w:t>
            </w:r>
            <w:proofErr w:type="spellEnd"/>
            <w:r>
              <w:t xml:space="preserve"> с 2016 г.</w:t>
            </w:r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18.06.2017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E37025" w:rsidRDefault="00E37025">
            <w:proofErr w:type="spellStart"/>
            <w:r>
              <w:t>Склад</w:t>
            </w:r>
            <w:proofErr w:type="spellEnd"/>
            <w:r>
              <w:t xml:space="preserve"> №2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Поступило пар ботинок 'Скороход', модель АМ-45, 41 размер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25</w:t>
            </w:r>
          </w:p>
        </w:tc>
        <w:tc>
          <w:tcPr>
            <w:tcW w:w="3507" w:type="dxa"/>
            <w:gridSpan w:val="4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 xml:space="preserve">1 </w:t>
            </w:r>
            <w:proofErr w:type="spellStart"/>
            <w:r>
              <w:t>кв</w:t>
            </w:r>
            <w:proofErr w:type="spellEnd"/>
            <w:r>
              <w:t>. 2018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E37025" w:rsidRDefault="00E37025">
            <w:r>
              <w:t>ООО "</w:t>
            </w:r>
            <w:proofErr w:type="spellStart"/>
            <w:r>
              <w:t>Милана</w:t>
            </w:r>
            <w:proofErr w:type="spellEnd"/>
            <w:r>
              <w:t>"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proofErr w:type="spellStart"/>
            <w:r>
              <w:t>Объем</w:t>
            </w:r>
            <w:proofErr w:type="spellEnd"/>
            <w:r>
              <w:t xml:space="preserve"> </w:t>
            </w:r>
            <w:proofErr w:type="spellStart"/>
            <w:r>
              <w:t>прибыли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 xml:space="preserve">15000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3507" w:type="dxa"/>
            <w:gridSpan w:val="4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25.12.2016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E37025" w:rsidRDefault="00E37025">
            <w:proofErr w:type="spellStart"/>
            <w:r>
              <w:t>Склад</w:t>
            </w:r>
            <w:proofErr w:type="spellEnd"/>
            <w:r>
              <w:t xml:space="preserve"> №2 → </w:t>
            </w:r>
            <w:proofErr w:type="spellStart"/>
            <w:r>
              <w:t>Сборочный</w:t>
            </w:r>
            <w:proofErr w:type="spellEnd"/>
            <w:r>
              <w:t xml:space="preserve"> </w:t>
            </w:r>
            <w:proofErr w:type="spellStart"/>
            <w:r>
              <w:t>цех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 xml:space="preserve">Переданы </w:t>
            </w:r>
            <w:proofErr w:type="spellStart"/>
            <w:r w:rsidRPr="00E37025">
              <w:rPr>
                <w:lang w:val="ru-RU"/>
              </w:rPr>
              <w:t>сувальдные</w:t>
            </w:r>
            <w:proofErr w:type="spellEnd"/>
            <w:r w:rsidRPr="00E37025">
              <w:rPr>
                <w:lang w:val="ru-RU"/>
              </w:rPr>
              <w:t xml:space="preserve"> замки СМ-3516 'Кале'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15</w:t>
            </w:r>
          </w:p>
        </w:tc>
        <w:tc>
          <w:tcPr>
            <w:tcW w:w="3507" w:type="dxa"/>
            <w:gridSpan w:val="4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15.03.2018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E37025" w:rsidRDefault="00E37025">
            <w:r>
              <w:t>ООО "</w:t>
            </w:r>
            <w:proofErr w:type="spellStart"/>
            <w:r>
              <w:t>Принт</w:t>
            </w:r>
            <w:proofErr w:type="spellEnd"/>
            <w:r>
              <w:t>" → ООО "</w:t>
            </w:r>
            <w:proofErr w:type="spellStart"/>
            <w:r>
              <w:t>Комус</w:t>
            </w:r>
            <w:proofErr w:type="spellEnd"/>
            <w:r>
              <w:t>"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Приобретено бумаги формата А4 'Снегурочка'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 xml:space="preserve">20 </w:t>
            </w:r>
            <w:proofErr w:type="spellStart"/>
            <w:r>
              <w:t>пачек</w:t>
            </w:r>
            <w:proofErr w:type="spellEnd"/>
          </w:p>
        </w:tc>
        <w:tc>
          <w:tcPr>
            <w:tcW w:w="3507" w:type="dxa"/>
            <w:gridSpan w:val="4"/>
            <w:vAlign w:val="center"/>
            <w:hideMark/>
          </w:tcPr>
          <w:p w:rsidR="00E37025" w:rsidRDefault="00E37025"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цене</w:t>
            </w:r>
            <w:proofErr w:type="spellEnd"/>
            <w:r>
              <w:t xml:space="preserve"> 200 </w:t>
            </w:r>
            <w:proofErr w:type="spellStart"/>
            <w:r>
              <w:t>руб</w:t>
            </w:r>
            <w:proofErr w:type="spellEnd"/>
            <w:r>
              <w:t>./</w:t>
            </w:r>
            <w:proofErr w:type="spellStart"/>
            <w:r>
              <w:t>пачка</w:t>
            </w:r>
            <w:proofErr w:type="spellEnd"/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7</w:t>
            </w:r>
          </w:p>
        </w:tc>
        <w:tc>
          <w:tcPr>
            <w:tcW w:w="1095" w:type="dxa"/>
            <w:vAlign w:val="center"/>
            <w:hideMark/>
          </w:tcPr>
          <w:p w:rsidR="00E37025" w:rsidRDefault="00E37025">
            <w:r>
              <w:t>05.12.2017</w:t>
            </w:r>
          </w:p>
        </w:tc>
        <w:tc>
          <w:tcPr>
            <w:tcW w:w="2640" w:type="dxa"/>
            <w:gridSpan w:val="3"/>
            <w:vAlign w:val="center"/>
            <w:hideMark/>
          </w:tcPr>
          <w:p w:rsidR="00E37025" w:rsidRDefault="00E37025">
            <w:r>
              <w:t>ООО "</w:t>
            </w:r>
            <w:proofErr w:type="spellStart"/>
            <w:r>
              <w:t>Ринго</w:t>
            </w:r>
            <w:proofErr w:type="spellEnd"/>
            <w:r>
              <w:t>" → ЗАО "</w:t>
            </w:r>
            <w:proofErr w:type="spellStart"/>
            <w:r>
              <w:t>Комин</w:t>
            </w:r>
            <w:proofErr w:type="spellEnd"/>
            <w:r>
              <w:t>"</w:t>
            </w:r>
          </w:p>
        </w:tc>
        <w:tc>
          <w:tcPr>
            <w:tcW w:w="2898" w:type="dxa"/>
            <w:gridSpan w:val="4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Поступила оплата за рекламные услуги</w:t>
            </w:r>
          </w:p>
        </w:tc>
        <w:tc>
          <w:tcPr>
            <w:tcW w:w="1326" w:type="dxa"/>
            <w:gridSpan w:val="2"/>
            <w:vAlign w:val="center"/>
            <w:hideMark/>
          </w:tcPr>
          <w:p w:rsidR="00E37025" w:rsidRDefault="00E37025">
            <w:r>
              <w:t xml:space="preserve">12650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3477" w:type="dxa"/>
            <w:gridSpan w:val="3"/>
            <w:vAlign w:val="center"/>
            <w:hideMark/>
          </w:tcPr>
          <w:p w:rsidR="00E37025" w:rsidRDefault="00E37025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июль</w:t>
            </w:r>
            <w:proofErr w:type="spellEnd"/>
            <w:r>
              <w:t xml:space="preserve"> 2017 г.</w:t>
            </w:r>
          </w:p>
        </w:tc>
      </w:tr>
      <w:tr w:rsidR="00E37025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lastRenderedPageBreak/>
              <w:t>8</w:t>
            </w:r>
          </w:p>
        </w:tc>
        <w:tc>
          <w:tcPr>
            <w:tcW w:w="1095" w:type="dxa"/>
            <w:vAlign w:val="center"/>
            <w:hideMark/>
          </w:tcPr>
          <w:p w:rsidR="00E37025" w:rsidRDefault="00E37025">
            <w:r>
              <w:t>01.02.2018</w:t>
            </w:r>
          </w:p>
        </w:tc>
        <w:tc>
          <w:tcPr>
            <w:tcW w:w="3769" w:type="dxa"/>
            <w:gridSpan w:val="5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Петров К.С. → ООО 'Ракита'</w:t>
            </w:r>
          </w:p>
        </w:tc>
        <w:tc>
          <w:tcPr>
            <w:tcW w:w="1769" w:type="dxa"/>
            <w:gridSpan w:val="2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Получены средства на хозяйственные расходы</w:t>
            </w:r>
          </w:p>
        </w:tc>
        <w:tc>
          <w:tcPr>
            <w:tcW w:w="1326" w:type="dxa"/>
            <w:gridSpan w:val="2"/>
            <w:vAlign w:val="center"/>
            <w:hideMark/>
          </w:tcPr>
          <w:p w:rsidR="00E37025" w:rsidRDefault="00E37025">
            <w:r>
              <w:t xml:space="preserve">28000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3477" w:type="dxa"/>
            <w:gridSpan w:val="3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E37025" w:rsidRPr="00E37025" w:rsidTr="00E37025">
        <w:trPr>
          <w:gridBefore w:val="3"/>
          <w:gridAfter w:val="1"/>
          <w:wBefore w:w="1416" w:type="dxa"/>
          <w:wAfter w:w="97" w:type="dxa"/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2017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r>
              <w:t>РФ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proofErr w:type="spellStart"/>
            <w:r>
              <w:t>Ставка</w:t>
            </w:r>
            <w:proofErr w:type="spellEnd"/>
            <w:r>
              <w:t xml:space="preserve"> ЕСН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До 512 тыс. руб. в год</w:t>
            </w:r>
          </w:p>
        </w:tc>
      </w:tr>
      <w:tr w:rsidR="00E37025" w:rsidTr="00E37025">
        <w:trPr>
          <w:gridBefore w:val="3"/>
          <w:gridAfter w:val="1"/>
          <w:wBefore w:w="1416" w:type="dxa"/>
          <w:wAfter w:w="97" w:type="dxa"/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2020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r>
              <w:t>ООО "</w:t>
            </w:r>
            <w:proofErr w:type="spellStart"/>
            <w:r>
              <w:t>ТехноСтрой</w:t>
            </w:r>
            <w:proofErr w:type="spellEnd"/>
            <w:r>
              <w:t>"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proofErr w:type="spellStart"/>
            <w:r>
              <w:t>Выпущено</w:t>
            </w:r>
            <w:proofErr w:type="spellEnd"/>
            <w:r>
              <w:t xml:space="preserve"> </w:t>
            </w:r>
            <w:proofErr w:type="spellStart"/>
            <w:r>
              <w:t>строительных</w:t>
            </w:r>
            <w:proofErr w:type="spellEnd"/>
            <w:r>
              <w:t xml:space="preserve"> </w:t>
            </w:r>
            <w:proofErr w:type="spellStart"/>
            <w:r>
              <w:t>материалов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 xml:space="preserve">100 </w:t>
            </w:r>
            <w:proofErr w:type="spellStart"/>
            <w:r>
              <w:t>тонн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производственный</w:t>
            </w:r>
            <w:proofErr w:type="spellEnd"/>
            <w:r>
              <w:t xml:space="preserve"> </w:t>
            </w:r>
            <w:proofErr w:type="spellStart"/>
            <w:r>
              <w:t>рекорд</w:t>
            </w:r>
            <w:proofErr w:type="spellEnd"/>
          </w:p>
        </w:tc>
      </w:tr>
      <w:tr w:rsidR="00E37025" w:rsidTr="00E37025">
        <w:trPr>
          <w:gridBefore w:val="3"/>
          <w:gridAfter w:val="1"/>
          <w:wBefore w:w="1416" w:type="dxa"/>
          <w:wAfter w:w="97" w:type="dxa"/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2019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r>
              <w:t>ООО "</w:t>
            </w:r>
            <w:proofErr w:type="spellStart"/>
            <w:r>
              <w:t>АвтоМир</w:t>
            </w:r>
            <w:proofErr w:type="spellEnd"/>
            <w:r>
              <w:t>"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proofErr w:type="spellStart"/>
            <w:r>
              <w:t>Продано</w:t>
            </w:r>
            <w:proofErr w:type="spellEnd"/>
            <w:r>
              <w:t xml:space="preserve"> </w:t>
            </w:r>
            <w:proofErr w:type="spellStart"/>
            <w:r>
              <w:t>автомобилей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5000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proofErr w:type="spellStart"/>
            <w:r>
              <w:t>Включая</w:t>
            </w:r>
            <w:proofErr w:type="spellEnd"/>
            <w:r>
              <w:t xml:space="preserve"> </w:t>
            </w:r>
            <w:proofErr w:type="spellStart"/>
            <w:r>
              <w:t>модели</w:t>
            </w:r>
            <w:proofErr w:type="spellEnd"/>
            <w:r>
              <w:t xml:space="preserve"> </w:t>
            </w:r>
            <w:proofErr w:type="spellStart"/>
            <w:r>
              <w:t>премиум-класса</w:t>
            </w:r>
            <w:proofErr w:type="spellEnd"/>
          </w:p>
        </w:tc>
      </w:tr>
      <w:tr w:rsidR="00E37025" w:rsidTr="00E37025">
        <w:trPr>
          <w:gridBefore w:val="3"/>
          <w:gridAfter w:val="1"/>
          <w:wBefore w:w="1416" w:type="dxa"/>
          <w:wAfter w:w="97" w:type="dxa"/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>]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[Поле для ввода объекта/компании]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описания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E37025" w:rsidTr="00E37025">
        <w:trPr>
          <w:gridBefore w:val="3"/>
          <w:gridAfter w:val="1"/>
          <w:wBefore w:w="1416" w:type="dxa"/>
          <w:wAfter w:w="97" w:type="dxa"/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>]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Pr="00E37025" w:rsidRDefault="00E37025">
            <w:pPr>
              <w:rPr>
                <w:lang w:val="ru-RU"/>
              </w:rPr>
            </w:pPr>
            <w:r w:rsidRPr="00E37025">
              <w:rPr>
                <w:lang w:val="ru-RU"/>
              </w:rPr>
              <w:t>[Поле для ввода объекта/компании]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описания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</w:tbl>
    <w:p w:rsidR="00E37025" w:rsidRDefault="00E37025" w:rsidP="00E37025">
      <w:r>
        <w:pict>
          <v:rect id="_x0000_i1027" style="width:0;height:1.5pt" o:hralign="center" o:hrstd="t" o:hr="t" fillcolor="#a0a0a0" stroked="f"/>
        </w:pict>
      </w:r>
    </w:p>
    <w:p w:rsidR="00E37025" w:rsidRDefault="00E37025" w:rsidP="00E37025">
      <w:pPr>
        <w:pStyle w:val="aff8"/>
      </w:pPr>
      <w:r>
        <w:rPr>
          <w:rStyle w:val="af6"/>
        </w:rPr>
        <w:t>Задание 2. Неформатированное сообщение:</w:t>
      </w:r>
    </w:p>
    <w:p w:rsidR="00E37025" w:rsidRDefault="00E37025" w:rsidP="00E37025">
      <w:pPr>
        <w:pStyle w:val="aff8"/>
      </w:pPr>
      <w:r>
        <w:t>В 2021 году инфляция в Российской Федерации составила 6,7%, что выше прогнозируемого уровня.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296"/>
        <w:gridCol w:w="1073"/>
        <w:gridCol w:w="3226"/>
      </w:tblGrid>
      <w:tr w:rsidR="00E37025" w:rsidTr="00E370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Год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Показатель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Комментарий</w:t>
            </w:r>
            <w:proofErr w:type="spellEnd"/>
          </w:p>
        </w:tc>
      </w:tr>
      <w:tr w:rsidR="00E37025" w:rsidTr="00E37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25" w:rsidRDefault="00E37025">
            <w:r>
              <w:t>2021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proofErr w:type="spellStart"/>
            <w:r>
              <w:t>Инфляция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37025" w:rsidRDefault="00E37025">
            <w:r>
              <w:t>6,7%</w:t>
            </w:r>
          </w:p>
        </w:tc>
        <w:tc>
          <w:tcPr>
            <w:tcW w:w="0" w:type="auto"/>
            <w:vAlign w:val="center"/>
            <w:hideMark/>
          </w:tcPr>
          <w:p w:rsidR="00E37025" w:rsidRDefault="00E37025">
            <w:proofErr w:type="spellStart"/>
            <w:r>
              <w:t>Выше</w:t>
            </w:r>
            <w:proofErr w:type="spellEnd"/>
            <w:r>
              <w:t xml:space="preserve"> </w:t>
            </w:r>
            <w:proofErr w:type="spellStart"/>
            <w:r>
              <w:t>прогнозируемого</w:t>
            </w:r>
            <w:proofErr w:type="spellEnd"/>
            <w:r>
              <w:t xml:space="preserve"> </w:t>
            </w:r>
            <w:proofErr w:type="spellStart"/>
            <w:r>
              <w:t>уровня</w:t>
            </w:r>
            <w:proofErr w:type="spellEnd"/>
          </w:p>
        </w:tc>
      </w:tr>
    </w:tbl>
    <w:p w:rsidR="00E37025" w:rsidRDefault="00E37025" w:rsidP="00E37025">
      <w:r>
        <w:pict>
          <v:rect id="_x0000_i1028" style="width:0;height:1.5pt" o:hralign="center" o:hrstd="t" o:hr="t" fillcolor="#a0a0a0" stroked="f"/>
        </w:pict>
      </w:r>
    </w:p>
    <w:p w:rsidR="00E37025" w:rsidRDefault="00E37025" w:rsidP="00E37025">
      <w:pPr>
        <w:pStyle w:val="aff8"/>
      </w:pPr>
      <w:r>
        <w:rPr>
          <w:rStyle w:val="af6"/>
        </w:rPr>
        <w:t>Задание 3. Реквизиты:</w:t>
      </w:r>
    </w:p>
    <w:p w:rsidR="00E37025" w:rsidRDefault="00E37025" w:rsidP="00E37025">
      <w:pPr>
        <w:pStyle w:val="aff8"/>
        <w:numPr>
          <w:ilvl w:val="0"/>
          <w:numId w:val="10"/>
        </w:numPr>
      </w:pPr>
      <w:r>
        <w:rPr>
          <w:rStyle w:val="af6"/>
        </w:rPr>
        <w:t>Реквизиты-основания:</w:t>
      </w:r>
    </w:p>
    <w:p w:rsidR="00E37025" w:rsidRDefault="00E37025" w:rsidP="00E3702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Год</w:t>
      </w:r>
      <w:proofErr w:type="spellEnd"/>
    </w:p>
    <w:p w:rsidR="00E37025" w:rsidRDefault="00E37025" w:rsidP="00E3702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Экономический</w:t>
      </w:r>
      <w:proofErr w:type="spellEnd"/>
      <w:r>
        <w:t xml:space="preserve"> </w:t>
      </w:r>
      <w:proofErr w:type="spellStart"/>
      <w:r>
        <w:t>показатель</w:t>
      </w:r>
      <w:proofErr w:type="spellEnd"/>
    </w:p>
    <w:p w:rsidR="00E37025" w:rsidRDefault="00E37025" w:rsidP="00E37025">
      <w:pPr>
        <w:pStyle w:val="aff8"/>
        <w:numPr>
          <w:ilvl w:val="0"/>
          <w:numId w:val="10"/>
        </w:numPr>
      </w:pPr>
      <w:r>
        <w:rPr>
          <w:rStyle w:val="af6"/>
        </w:rPr>
        <w:t>Реквизиты-признаки:</w:t>
      </w:r>
    </w:p>
    <w:p w:rsidR="00E37025" w:rsidRDefault="00E37025" w:rsidP="00E3702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Значение</w:t>
      </w:r>
      <w:proofErr w:type="spellEnd"/>
    </w:p>
    <w:p w:rsidR="00E37025" w:rsidRDefault="00E37025" w:rsidP="00E3702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Комментарий</w:t>
      </w:r>
      <w:proofErr w:type="spellEnd"/>
    </w:p>
    <w:p w:rsidR="003E74C6" w:rsidRDefault="00261270" w:rsidP="003E74C6">
      <w:pPr>
        <w:pStyle w:val="aff8"/>
      </w:pPr>
      <w:r w:rsidRPr="00261270">
        <w:rPr>
          <w:sz w:val="40"/>
          <w:szCs w:val="40"/>
        </w:rPr>
        <w:lastRenderedPageBreak/>
        <w:t>Задание 2</w:t>
      </w:r>
      <w:r w:rsidR="003E74C6">
        <w:br/>
      </w:r>
      <w:r w:rsidR="003E74C6">
        <w:t xml:space="preserve"> создать таблицу в </w:t>
      </w:r>
      <w:proofErr w:type="spellStart"/>
      <w:r w:rsidR="003E74C6">
        <w:rPr>
          <w:rStyle w:val="af6"/>
        </w:rPr>
        <w:t>Microsoft</w:t>
      </w:r>
      <w:proofErr w:type="spellEnd"/>
      <w:r w:rsidR="003E74C6">
        <w:rPr>
          <w:rStyle w:val="af6"/>
        </w:rPr>
        <w:t xml:space="preserve"> </w:t>
      </w:r>
      <w:proofErr w:type="spellStart"/>
      <w:r w:rsidR="003E74C6">
        <w:rPr>
          <w:rStyle w:val="af6"/>
        </w:rPr>
        <w:t>Word</w:t>
      </w:r>
      <w:proofErr w:type="spellEnd"/>
      <w:r w:rsidR="003E74C6">
        <w:t xml:space="preserve"> с полями для ввода данных </w:t>
      </w:r>
    </w:p>
    <w:p w:rsidR="003E74C6" w:rsidRDefault="003E74C6" w:rsidP="00261270">
      <w:pPr>
        <w:pStyle w:val="aff8"/>
      </w:pPr>
      <w:r>
        <w:t>заголовки будут выглядеть как: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25"/>
        <w:gridCol w:w="2031"/>
        <w:gridCol w:w="2485"/>
        <w:gridCol w:w="1320"/>
        <w:gridCol w:w="2167"/>
      </w:tblGrid>
      <w:tr w:rsidR="003E74C6" w:rsidTr="003E74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Объект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Компания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Количество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Примечание</w:t>
            </w:r>
            <w:proofErr w:type="spellEnd"/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09.2018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Цех</w:t>
            </w:r>
            <w:proofErr w:type="spellEnd"/>
            <w:r>
              <w:t xml:space="preserve"> №2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Изготовлено</w:t>
            </w:r>
            <w:proofErr w:type="spellEnd"/>
            <w:r>
              <w:t xml:space="preserve"> </w:t>
            </w:r>
            <w:proofErr w:type="spellStart"/>
            <w:r>
              <w:t>подшипников</w:t>
            </w:r>
            <w:proofErr w:type="spellEnd"/>
            <w:r>
              <w:t xml:space="preserve"> П-28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ЗАО "</w:t>
            </w:r>
            <w:proofErr w:type="spellStart"/>
            <w:r>
              <w:t>Ланта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Объем</w:t>
            </w:r>
            <w:proofErr w:type="spellEnd"/>
            <w:r>
              <w:t xml:space="preserve"> </w:t>
            </w:r>
            <w:proofErr w:type="spellStart"/>
            <w:r>
              <w:t>продаж</w:t>
            </w:r>
            <w:proofErr w:type="spellEnd"/>
            <w:r>
              <w:t xml:space="preserve"> </w:t>
            </w:r>
            <w:proofErr w:type="spellStart"/>
            <w:r>
              <w:t>снизился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20%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сравнению</w:t>
            </w:r>
            <w:proofErr w:type="spellEnd"/>
            <w:r>
              <w:t xml:space="preserve"> с 2016 г.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18.06.2017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Склад</w:t>
            </w:r>
            <w:proofErr w:type="spellEnd"/>
            <w:r>
              <w:t xml:space="preserve"> №2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Поступило</w:t>
            </w:r>
            <w:proofErr w:type="spellEnd"/>
            <w:r>
              <w:t xml:space="preserve"> </w:t>
            </w:r>
            <w:proofErr w:type="spellStart"/>
            <w:r>
              <w:t>пар</w:t>
            </w:r>
            <w:proofErr w:type="spellEnd"/>
            <w:r>
              <w:t xml:space="preserve"> </w:t>
            </w:r>
            <w:proofErr w:type="spellStart"/>
            <w:r>
              <w:t>ботинок</w:t>
            </w:r>
            <w:proofErr w:type="spellEnd"/>
            <w:r>
              <w:t xml:space="preserve"> '</w:t>
            </w:r>
            <w:proofErr w:type="spellStart"/>
            <w:r>
              <w:t>Скороход</w:t>
            </w:r>
            <w:proofErr w:type="spellEnd"/>
            <w:r>
              <w:t>'...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...</w:t>
            </w:r>
          </w:p>
        </w:tc>
      </w:tr>
    </w:tbl>
    <w:p w:rsidR="003E74C6" w:rsidRDefault="003E74C6" w:rsidP="003E74C6">
      <w:pPr>
        <w:pStyle w:val="aff8"/>
        <w:ind w:left="1440"/>
      </w:pPr>
    </w:p>
    <w:p w:rsidR="003E74C6" w:rsidRDefault="003E74C6" w:rsidP="003E74C6">
      <w:pPr>
        <w:pStyle w:val="31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346"/>
        <w:gridCol w:w="2381"/>
        <w:gridCol w:w="2192"/>
        <w:gridCol w:w="1626"/>
        <w:gridCol w:w="2290"/>
      </w:tblGrid>
      <w:tr w:rsidR="003E74C6" w:rsidTr="003E74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Объект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Компания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Количество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Примечание</w:t>
            </w:r>
            <w:proofErr w:type="spellEnd"/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09.2018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Цех</w:t>
            </w:r>
            <w:proofErr w:type="spellEnd"/>
            <w:r>
              <w:t xml:space="preserve"> №2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Изготовлено</w:t>
            </w:r>
            <w:proofErr w:type="spellEnd"/>
            <w:r>
              <w:t xml:space="preserve"> </w:t>
            </w:r>
            <w:proofErr w:type="spellStart"/>
            <w:r>
              <w:t>подшипников</w:t>
            </w:r>
            <w:proofErr w:type="spellEnd"/>
            <w:r>
              <w:t xml:space="preserve"> П-28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ЗАО "</w:t>
            </w:r>
            <w:proofErr w:type="spellStart"/>
            <w:r>
              <w:t>Ланта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Объем</w:t>
            </w:r>
            <w:proofErr w:type="spellEnd"/>
            <w:r>
              <w:t xml:space="preserve"> </w:t>
            </w:r>
            <w:proofErr w:type="spellStart"/>
            <w:r>
              <w:t>продаж</w:t>
            </w:r>
            <w:proofErr w:type="spellEnd"/>
            <w:r>
              <w:t xml:space="preserve"> </w:t>
            </w:r>
            <w:proofErr w:type="spellStart"/>
            <w:r>
              <w:t>снизился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20%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сравнению</w:t>
            </w:r>
            <w:proofErr w:type="spellEnd"/>
            <w:r>
              <w:t xml:space="preserve"> с 2016 г.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18.06.2017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Склад</w:t>
            </w:r>
            <w:proofErr w:type="spellEnd"/>
            <w:r>
              <w:t xml:space="preserve"> №2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Поступило</w:t>
            </w:r>
            <w:proofErr w:type="spellEnd"/>
            <w:r>
              <w:t xml:space="preserve"> </w:t>
            </w:r>
            <w:proofErr w:type="spellStart"/>
            <w:r>
              <w:t>пар</w:t>
            </w:r>
            <w:proofErr w:type="spellEnd"/>
            <w:r>
              <w:t xml:space="preserve"> </w:t>
            </w:r>
            <w:proofErr w:type="spellStart"/>
            <w:r>
              <w:t>ботинок</w:t>
            </w:r>
            <w:proofErr w:type="spellEnd"/>
            <w:r>
              <w:t xml:space="preserve"> '</w:t>
            </w:r>
            <w:proofErr w:type="spellStart"/>
            <w:r>
              <w:t>Скороход</w:t>
            </w:r>
            <w:proofErr w:type="spellEnd"/>
            <w:r>
              <w:t>'...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 xml:space="preserve">1 </w:t>
            </w:r>
            <w:proofErr w:type="spellStart"/>
            <w:r>
              <w:t>кв</w:t>
            </w:r>
            <w:proofErr w:type="spellEnd"/>
            <w:r>
              <w:t>. 2018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ООО "</w:t>
            </w:r>
            <w:proofErr w:type="spellStart"/>
            <w:r>
              <w:t>Милана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Объем</w:t>
            </w:r>
            <w:proofErr w:type="spellEnd"/>
            <w:r>
              <w:t xml:space="preserve"> </w:t>
            </w:r>
            <w:proofErr w:type="spellStart"/>
            <w:r>
              <w:t>прибыли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 xml:space="preserve">15000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25.12.2016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Склад</w:t>
            </w:r>
            <w:proofErr w:type="spellEnd"/>
            <w:r>
              <w:t xml:space="preserve"> №2 → </w:t>
            </w:r>
            <w:proofErr w:type="spellStart"/>
            <w:r>
              <w:t>Сборочный</w:t>
            </w:r>
            <w:proofErr w:type="spellEnd"/>
            <w:r>
              <w:t xml:space="preserve"> </w:t>
            </w:r>
            <w:proofErr w:type="spellStart"/>
            <w:r>
              <w:t>цех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 xml:space="preserve">Переданы </w:t>
            </w:r>
            <w:proofErr w:type="spellStart"/>
            <w:r w:rsidRPr="003E74C6">
              <w:rPr>
                <w:lang w:val="ru-RU"/>
              </w:rPr>
              <w:t>сувальдные</w:t>
            </w:r>
            <w:proofErr w:type="spellEnd"/>
            <w:r w:rsidRPr="003E74C6">
              <w:rPr>
                <w:lang w:val="ru-RU"/>
              </w:rPr>
              <w:t xml:space="preserve"> замки СМ-3516 'Кале'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15.03.2018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ООО "</w:t>
            </w:r>
            <w:proofErr w:type="spellStart"/>
            <w:r>
              <w:t>Принт</w:t>
            </w:r>
            <w:proofErr w:type="spellEnd"/>
            <w:r>
              <w:t>" → ООО "</w:t>
            </w:r>
            <w:proofErr w:type="spellStart"/>
            <w:r>
              <w:t>Комус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>Приобретено бумаги формата А4 'Снегурочка'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 xml:space="preserve">20 </w:t>
            </w:r>
            <w:proofErr w:type="spellStart"/>
            <w:r>
              <w:t>пачек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цене</w:t>
            </w:r>
            <w:proofErr w:type="spellEnd"/>
            <w:r>
              <w:t xml:space="preserve"> 200 </w:t>
            </w:r>
            <w:proofErr w:type="spellStart"/>
            <w:r>
              <w:t>руб</w:t>
            </w:r>
            <w:proofErr w:type="spellEnd"/>
            <w:r>
              <w:t>./</w:t>
            </w:r>
            <w:proofErr w:type="spellStart"/>
            <w:r>
              <w:t>пачка</w:t>
            </w:r>
            <w:proofErr w:type="spellEnd"/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05.12.2017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ООО "</w:t>
            </w:r>
            <w:proofErr w:type="spellStart"/>
            <w:r>
              <w:t>Ринго</w:t>
            </w:r>
            <w:proofErr w:type="spellEnd"/>
            <w:r>
              <w:t>" → ЗАО "</w:t>
            </w:r>
            <w:proofErr w:type="spellStart"/>
            <w:r>
              <w:t>Комин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>Поступила 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 xml:space="preserve">12650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июль</w:t>
            </w:r>
            <w:proofErr w:type="spellEnd"/>
            <w:r>
              <w:t xml:space="preserve"> 2017 г.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01.02.2018</w:t>
            </w:r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>Петров К.С. → ООО 'Ракита'</w:t>
            </w:r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>Получены средства на хозяйственные расходы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 xml:space="preserve">28000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RP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РФ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Ставка</w:t>
            </w:r>
            <w:proofErr w:type="spellEnd"/>
            <w:r>
              <w:t xml:space="preserve"> ЕСН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>До 512 тыс. руб. в год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2020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ООО "</w:t>
            </w:r>
            <w:proofErr w:type="spellStart"/>
            <w:r>
              <w:t>ТехноСтрой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Выпущено</w:t>
            </w:r>
            <w:proofErr w:type="spellEnd"/>
            <w:r>
              <w:t xml:space="preserve"> </w:t>
            </w:r>
            <w:proofErr w:type="spellStart"/>
            <w:r>
              <w:t>строительных</w:t>
            </w:r>
            <w:proofErr w:type="spellEnd"/>
            <w:r>
              <w:t xml:space="preserve"> </w:t>
            </w:r>
            <w:proofErr w:type="spellStart"/>
            <w:r>
              <w:t>материалов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 xml:space="preserve">100 </w:t>
            </w:r>
            <w:proofErr w:type="spellStart"/>
            <w:r>
              <w:t>тонн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производственный</w:t>
            </w:r>
            <w:proofErr w:type="spellEnd"/>
            <w:r>
              <w:t xml:space="preserve"> </w:t>
            </w:r>
            <w:proofErr w:type="spellStart"/>
            <w:r>
              <w:t>рекорд</w:t>
            </w:r>
            <w:proofErr w:type="spellEnd"/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2019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ООО "</w:t>
            </w:r>
            <w:proofErr w:type="spellStart"/>
            <w:r>
              <w:t>АвтоМир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Продано</w:t>
            </w:r>
            <w:proofErr w:type="spellEnd"/>
            <w:r>
              <w:t xml:space="preserve"> </w:t>
            </w:r>
            <w:proofErr w:type="spellStart"/>
            <w:r>
              <w:t>автомобилей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5000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proofErr w:type="spellStart"/>
            <w:r>
              <w:t>Включая</w:t>
            </w:r>
            <w:proofErr w:type="spellEnd"/>
            <w:r>
              <w:t xml:space="preserve"> </w:t>
            </w:r>
            <w:proofErr w:type="spellStart"/>
            <w:r>
              <w:t>модели</w:t>
            </w:r>
            <w:proofErr w:type="spellEnd"/>
            <w:r>
              <w:t xml:space="preserve"> </w:t>
            </w:r>
            <w:proofErr w:type="spellStart"/>
            <w:r>
              <w:t>премиум-класса</w:t>
            </w:r>
            <w:proofErr w:type="spellEnd"/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>[Поле для ввода объекта/компании]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описания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  <w:tr w:rsidR="003E74C6" w:rsidTr="003E74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C6" w:rsidRDefault="003E74C6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3E74C6" w:rsidRPr="003E74C6" w:rsidRDefault="003E74C6">
            <w:pPr>
              <w:rPr>
                <w:lang w:val="ru-RU"/>
              </w:rPr>
            </w:pPr>
            <w:r w:rsidRPr="003E74C6">
              <w:rPr>
                <w:lang w:val="ru-RU"/>
              </w:rPr>
              <w:t>[Поле для ввода объекта/компании]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описания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3E74C6" w:rsidRDefault="003E74C6">
            <w:r>
              <w:t>[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примечания</w:t>
            </w:r>
            <w:proofErr w:type="spellEnd"/>
            <w:r>
              <w:t>]</w:t>
            </w:r>
          </w:p>
        </w:tc>
      </w:tr>
    </w:tbl>
    <w:p w:rsidR="003E74C6" w:rsidRDefault="003E74C6" w:rsidP="003E74C6">
      <w:r>
        <w:pict>
          <v:rect id="_x0000_i1670" style="width:0;height:1.5pt" o:hralign="center" o:hrstd="t" o:hr="t" fillcolor="#a0a0a0" stroked="f"/>
        </w:pict>
      </w:r>
    </w:p>
    <w:p w:rsidR="003E74C6" w:rsidRPr="003E74C6" w:rsidRDefault="003E74C6" w:rsidP="003E74C6">
      <w:pPr>
        <w:pStyle w:val="31"/>
        <w:rPr>
          <w:lang w:val="ru-RU"/>
        </w:rPr>
      </w:pPr>
      <w:r w:rsidRPr="003E74C6">
        <w:rPr>
          <w:lang w:val="ru-RU"/>
        </w:rPr>
        <w:t>Заключение</w:t>
      </w:r>
    </w:p>
    <w:p w:rsidR="00261270" w:rsidRDefault="003E74C6" w:rsidP="00261270">
      <w:pPr>
        <w:pStyle w:val="aff8"/>
      </w:pPr>
      <w:r>
        <w:t>Этот документ теперь содержит таблицу с полями для ввода данных, которые могут быть заполнены пользователями. Такие формы удобны для ввода и обработки информации, а также могут быть использованы в различных отчетах и документах.</w:t>
      </w:r>
    </w:p>
    <w:p w:rsidR="00261270" w:rsidRPr="00261270" w:rsidRDefault="00E37025" w:rsidP="00261270">
      <w:pPr>
        <w:pStyle w:val="aff8"/>
        <w:ind w:left="-1701"/>
        <w:rPr>
          <w:sz w:val="18"/>
          <w:szCs w:val="18"/>
        </w:rPr>
      </w:pPr>
      <w:r w:rsidRPr="00261270">
        <w:rPr>
          <w:sz w:val="18"/>
          <w:szCs w:val="18"/>
        </w:rPr>
        <w:pict>
          <v:rect id="_x0000_i1671" style="width:0;height:1.5pt" o:hralign="center" o:hrstd="t" o:hr="t" fillcolor="#a0a0a0" stroked="f"/>
        </w:pic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 w:rsidRPr="00261270">
        <w:rPr>
          <w:sz w:val="18"/>
          <w:szCs w:val="18"/>
          <w:lang w:val="ru-RU" w:eastAsia="ru-RU"/>
        </w:rPr>
        <w:t>| №   | Дата                | Объект/Компания       | Описание                                   | Количество | Примечание               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>
        <w:rPr>
          <w:sz w:val="18"/>
          <w:szCs w:val="18"/>
          <w:lang w:val="ru-RU" w:eastAsia="ru-RU"/>
        </w:rPr>
        <w:t xml:space="preserve">| --- | ----------------- </w:t>
      </w:r>
      <w:r w:rsidRPr="00261270">
        <w:rPr>
          <w:sz w:val="18"/>
          <w:szCs w:val="18"/>
          <w:lang w:val="ru-RU" w:eastAsia="ru-RU"/>
        </w:rPr>
        <w:t xml:space="preserve"> | --------------------- | ------------------------------------------ | ---------- | ------------------------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 w:rsidRPr="00261270">
        <w:rPr>
          <w:sz w:val="18"/>
          <w:szCs w:val="18"/>
          <w:lang w:val="ru-RU" w:eastAsia="ru-RU"/>
        </w:rPr>
        <w:t xml:space="preserve">| 1   | 09.2018     </w:t>
      </w:r>
      <w:r>
        <w:rPr>
          <w:sz w:val="18"/>
          <w:szCs w:val="18"/>
          <w:lang w:val="ru-RU" w:eastAsia="ru-RU"/>
        </w:rPr>
        <w:t xml:space="preserve">       </w:t>
      </w:r>
      <w:r w:rsidRPr="00261270">
        <w:rPr>
          <w:sz w:val="18"/>
          <w:szCs w:val="18"/>
          <w:lang w:val="ru-RU" w:eastAsia="ru-RU"/>
        </w:rPr>
        <w:t>| Цех №2                | Изготовлено подшипников П-28               | 46         | [Поле для ввода примечания]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 w:rsidRPr="00261270">
        <w:rPr>
          <w:sz w:val="18"/>
          <w:szCs w:val="18"/>
          <w:lang w:val="ru-RU" w:eastAsia="ru-RU"/>
        </w:rPr>
        <w:t xml:space="preserve">| 2   | 2017                </w:t>
      </w:r>
      <w:r w:rsidRPr="00261270">
        <w:rPr>
          <w:sz w:val="18"/>
          <w:szCs w:val="18"/>
          <w:lang w:val="ru-RU" w:eastAsia="ru-RU"/>
        </w:rPr>
        <w:t xml:space="preserve">  </w:t>
      </w:r>
      <w:r w:rsidRPr="00261270">
        <w:rPr>
          <w:sz w:val="18"/>
          <w:szCs w:val="18"/>
          <w:lang w:val="ru-RU" w:eastAsia="ru-RU"/>
        </w:rPr>
        <w:t xml:space="preserve">| </w:t>
      </w:r>
      <w:r>
        <w:rPr>
          <w:sz w:val="18"/>
          <w:szCs w:val="18"/>
          <w:lang w:val="ru-RU" w:eastAsia="ru-RU"/>
        </w:rPr>
        <w:t>ЗАО "</w:t>
      </w:r>
      <w:proofErr w:type="spellStart"/>
      <w:r>
        <w:rPr>
          <w:sz w:val="18"/>
          <w:szCs w:val="18"/>
          <w:lang w:val="ru-RU" w:eastAsia="ru-RU"/>
        </w:rPr>
        <w:t>Ланта</w:t>
      </w:r>
      <w:proofErr w:type="spellEnd"/>
      <w:r>
        <w:rPr>
          <w:sz w:val="18"/>
          <w:szCs w:val="18"/>
          <w:lang w:val="ru-RU" w:eastAsia="ru-RU"/>
        </w:rPr>
        <w:t xml:space="preserve">"      </w:t>
      </w:r>
      <w:r w:rsidRPr="00261270">
        <w:rPr>
          <w:sz w:val="18"/>
          <w:szCs w:val="18"/>
          <w:lang w:val="ru-RU" w:eastAsia="ru-RU"/>
        </w:rPr>
        <w:t xml:space="preserve"> | Объем продаж снизился на 20%          </w:t>
      </w:r>
      <w:r w:rsidR="00C320F6" w:rsidRPr="00C320F6">
        <w:rPr>
          <w:sz w:val="18"/>
          <w:szCs w:val="18"/>
          <w:lang w:val="ru-RU" w:eastAsia="ru-RU"/>
        </w:rPr>
        <w:t xml:space="preserve"> </w:t>
      </w:r>
      <w:r w:rsidRPr="00261270">
        <w:rPr>
          <w:sz w:val="18"/>
          <w:szCs w:val="18"/>
          <w:lang w:val="ru-RU" w:eastAsia="ru-RU"/>
        </w:rPr>
        <w:t xml:space="preserve">     | -          | По сравнению с 2016 г.   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>
        <w:rPr>
          <w:sz w:val="18"/>
          <w:szCs w:val="18"/>
          <w:lang w:val="ru-RU" w:eastAsia="ru-RU"/>
        </w:rPr>
        <w:t xml:space="preserve">| 3   | 18.06.2017      | Склад №2          </w:t>
      </w:r>
      <w:r w:rsidRPr="00261270">
        <w:rPr>
          <w:sz w:val="18"/>
          <w:szCs w:val="18"/>
          <w:lang w:val="ru-RU" w:eastAsia="ru-RU"/>
        </w:rPr>
        <w:t xml:space="preserve">   | Поступило пар ботинок 'Скороход'...       | 25         | [Поле для ввода примечания]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>
        <w:rPr>
          <w:sz w:val="18"/>
          <w:szCs w:val="18"/>
          <w:lang w:val="ru-RU" w:eastAsia="ru-RU"/>
        </w:rPr>
        <w:t xml:space="preserve">| 4   | 1 кв. 2018     </w:t>
      </w:r>
      <w:r w:rsidRPr="00261270">
        <w:rPr>
          <w:sz w:val="18"/>
          <w:szCs w:val="18"/>
          <w:lang w:val="ru-RU" w:eastAsia="ru-RU"/>
        </w:rPr>
        <w:t xml:space="preserve">  | ООО "Милана" </w:t>
      </w:r>
      <w:r>
        <w:rPr>
          <w:sz w:val="18"/>
          <w:szCs w:val="18"/>
          <w:lang w:val="ru-RU" w:eastAsia="ru-RU"/>
        </w:rPr>
        <w:t xml:space="preserve">   </w:t>
      </w:r>
      <w:r w:rsidRPr="00261270">
        <w:rPr>
          <w:sz w:val="18"/>
          <w:szCs w:val="18"/>
          <w:lang w:val="ru-RU" w:eastAsia="ru-RU"/>
        </w:rPr>
        <w:t xml:space="preserve">| Объем прибыли                         </w:t>
      </w:r>
      <w:r w:rsidR="00C320F6" w:rsidRPr="00C320F6">
        <w:rPr>
          <w:sz w:val="18"/>
          <w:szCs w:val="18"/>
          <w:lang w:val="ru-RU" w:eastAsia="ru-RU"/>
        </w:rPr>
        <w:t xml:space="preserve">                  </w:t>
      </w:r>
      <w:r w:rsidRPr="00261270">
        <w:rPr>
          <w:sz w:val="18"/>
          <w:szCs w:val="18"/>
          <w:lang w:val="ru-RU" w:eastAsia="ru-RU"/>
        </w:rPr>
        <w:t xml:space="preserve">     | 15000 руб. | [Поле для ввода примечания] |</w:t>
      </w:r>
    </w:p>
    <w:p w:rsidR="00261270" w:rsidRPr="00261270" w:rsidRDefault="00261270" w:rsidP="00261270">
      <w:pPr>
        <w:ind w:left="-1701"/>
        <w:rPr>
          <w:rFonts w:hint="eastAsia"/>
          <w:sz w:val="18"/>
          <w:szCs w:val="18"/>
          <w:lang w:val="ru-RU" w:eastAsia="ru-RU"/>
        </w:rPr>
      </w:pPr>
      <w:r>
        <w:rPr>
          <w:rFonts w:hint="eastAsia"/>
          <w:sz w:val="18"/>
          <w:szCs w:val="18"/>
          <w:lang w:val="ru-RU" w:eastAsia="ru-RU"/>
        </w:rPr>
        <w:lastRenderedPageBreak/>
        <w:t xml:space="preserve">| 5   | 25.12.2016    </w:t>
      </w:r>
      <w:r w:rsidRPr="00261270">
        <w:rPr>
          <w:rFonts w:hint="eastAsia"/>
          <w:sz w:val="18"/>
          <w:szCs w:val="18"/>
          <w:lang w:val="ru-RU" w:eastAsia="ru-RU"/>
        </w:rPr>
        <w:t xml:space="preserve"> | </w:t>
      </w:r>
      <w:r w:rsidRPr="00261270">
        <w:rPr>
          <w:rFonts w:hint="eastAsia"/>
          <w:sz w:val="18"/>
          <w:szCs w:val="18"/>
          <w:lang w:val="ru-RU" w:eastAsia="ru-RU"/>
        </w:rPr>
        <w:t>Склад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№</w:t>
      </w:r>
      <w:r w:rsidRPr="00261270">
        <w:rPr>
          <w:rFonts w:hint="eastAsia"/>
          <w:sz w:val="18"/>
          <w:szCs w:val="18"/>
          <w:lang w:val="ru-RU" w:eastAsia="ru-RU"/>
        </w:rPr>
        <w:t xml:space="preserve">2 </w:t>
      </w:r>
      <w:r w:rsidRPr="00261270">
        <w:rPr>
          <w:rFonts w:hint="eastAsia"/>
          <w:sz w:val="18"/>
          <w:szCs w:val="18"/>
          <w:lang w:val="ru-RU" w:eastAsia="ru-RU"/>
        </w:rPr>
        <w:t>→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Сборочный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proofErr w:type="gramStart"/>
      <w:r w:rsidRPr="00261270">
        <w:rPr>
          <w:rFonts w:hint="eastAsia"/>
          <w:sz w:val="18"/>
          <w:szCs w:val="18"/>
          <w:lang w:val="ru-RU" w:eastAsia="ru-RU"/>
        </w:rPr>
        <w:t>цех</w:t>
      </w:r>
      <w:r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 xml:space="preserve"> |</w:t>
      </w:r>
      <w:proofErr w:type="gramEnd"/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Переданы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proofErr w:type="spellStart"/>
      <w:r w:rsidRPr="00261270">
        <w:rPr>
          <w:rFonts w:hint="eastAsia"/>
          <w:sz w:val="18"/>
          <w:szCs w:val="18"/>
          <w:lang w:val="ru-RU" w:eastAsia="ru-RU"/>
        </w:rPr>
        <w:t>сувальдные</w:t>
      </w:r>
      <w:proofErr w:type="spellEnd"/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замки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СМ</w:t>
      </w:r>
      <w:r w:rsidRPr="00261270">
        <w:rPr>
          <w:rFonts w:hint="eastAsia"/>
          <w:sz w:val="18"/>
          <w:szCs w:val="18"/>
          <w:lang w:val="ru-RU" w:eastAsia="ru-RU"/>
        </w:rPr>
        <w:t>-3516 '</w:t>
      </w:r>
      <w:r w:rsidRPr="00261270">
        <w:rPr>
          <w:rFonts w:hint="eastAsia"/>
          <w:sz w:val="18"/>
          <w:szCs w:val="18"/>
          <w:lang w:val="ru-RU" w:eastAsia="ru-RU"/>
        </w:rPr>
        <w:t>Кале</w:t>
      </w:r>
      <w:r w:rsidRPr="00261270">
        <w:rPr>
          <w:rFonts w:hint="eastAsia"/>
          <w:sz w:val="18"/>
          <w:szCs w:val="18"/>
          <w:lang w:val="ru-RU" w:eastAsia="ru-RU"/>
        </w:rPr>
        <w:t>' | 15         | [</w:t>
      </w:r>
      <w:r w:rsidRPr="00261270">
        <w:rPr>
          <w:rFonts w:hint="eastAsia"/>
          <w:sz w:val="18"/>
          <w:szCs w:val="18"/>
          <w:lang w:val="ru-RU" w:eastAsia="ru-RU"/>
        </w:rPr>
        <w:t>Поле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для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ввода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примечания</w:t>
      </w:r>
      <w:r w:rsidRPr="00261270">
        <w:rPr>
          <w:rFonts w:hint="eastAsia"/>
          <w:sz w:val="18"/>
          <w:szCs w:val="18"/>
          <w:lang w:val="ru-RU" w:eastAsia="ru-RU"/>
        </w:rPr>
        <w:t>] |</w:t>
      </w:r>
    </w:p>
    <w:p w:rsidR="00261270" w:rsidRPr="00261270" w:rsidRDefault="00261270" w:rsidP="00261270">
      <w:pPr>
        <w:ind w:left="-1701"/>
        <w:rPr>
          <w:rFonts w:hint="eastAsia"/>
          <w:sz w:val="18"/>
          <w:szCs w:val="18"/>
          <w:lang w:val="ru-RU" w:eastAsia="ru-RU"/>
        </w:rPr>
      </w:pPr>
      <w:r>
        <w:rPr>
          <w:rFonts w:hint="eastAsia"/>
          <w:sz w:val="18"/>
          <w:szCs w:val="18"/>
          <w:lang w:val="ru-RU" w:eastAsia="ru-RU"/>
        </w:rPr>
        <w:t xml:space="preserve">| 6   | 15.03.2018     </w:t>
      </w:r>
      <w:r w:rsidRPr="00261270">
        <w:rPr>
          <w:rFonts w:hint="eastAsia"/>
          <w:sz w:val="18"/>
          <w:szCs w:val="18"/>
          <w:lang w:val="ru-RU" w:eastAsia="ru-RU"/>
        </w:rPr>
        <w:t xml:space="preserve">| </w:t>
      </w:r>
      <w:r w:rsidRPr="00261270">
        <w:rPr>
          <w:rFonts w:hint="eastAsia"/>
          <w:sz w:val="18"/>
          <w:szCs w:val="18"/>
          <w:lang w:val="ru-RU" w:eastAsia="ru-RU"/>
        </w:rPr>
        <w:t>ООО</w:t>
      </w:r>
      <w:r w:rsidRPr="00261270">
        <w:rPr>
          <w:rFonts w:hint="eastAsia"/>
          <w:sz w:val="18"/>
          <w:szCs w:val="18"/>
          <w:lang w:val="ru-RU" w:eastAsia="ru-RU"/>
        </w:rPr>
        <w:t xml:space="preserve"> "</w:t>
      </w:r>
      <w:proofErr w:type="spellStart"/>
      <w:r w:rsidRPr="00261270">
        <w:rPr>
          <w:rFonts w:hint="eastAsia"/>
          <w:sz w:val="18"/>
          <w:szCs w:val="18"/>
          <w:lang w:val="ru-RU" w:eastAsia="ru-RU"/>
        </w:rPr>
        <w:t>Принт</w:t>
      </w:r>
      <w:proofErr w:type="spellEnd"/>
      <w:r w:rsidRPr="00261270">
        <w:rPr>
          <w:rFonts w:hint="eastAsia"/>
          <w:sz w:val="18"/>
          <w:szCs w:val="18"/>
          <w:lang w:val="ru-RU" w:eastAsia="ru-RU"/>
        </w:rPr>
        <w:t xml:space="preserve">" </w:t>
      </w:r>
      <w:r w:rsidRPr="00261270">
        <w:rPr>
          <w:rFonts w:hint="eastAsia"/>
          <w:sz w:val="18"/>
          <w:szCs w:val="18"/>
          <w:lang w:val="ru-RU" w:eastAsia="ru-RU"/>
        </w:rPr>
        <w:t>→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ООО</w:t>
      </w:r>
      <w:r w:rsidRPr="00261270">
        <w:rPr>
          <w:rFonts w:hint="eastAsia"/>
          <w:sz w:val="18"/>
          <w:szCs w:val="18"/>
          <w:lang w:val="ru-RU" w:eastAsia="ru-RU"/>
        </w:rPr>
        <w:t xml:space="preserve"> "</w:t>
      </w:r>
      <w:proofErr w:type="spellStart"/>
      <w:r w:rsidRPr="00261270">
        <w:rPr>
          <w:rFonts w:hint="eastAsia"/>
          <w:sz w:val="18"/>
          <w:szCs w:val="18"/>
          <w:lang w:val="ru-RU" w:eastAsia="ru-RU"/>
        </w:rPr>
        <w:t>Комус</w:t>
      </w:r>
      <w:proofErr w:type="spellEnd"/>
      <w:r>
        <w:rPr>
          <w:rFonts w:hint="eastAsia"/>
          <w:sz w:val="18"/>
          <w:szCs w:val="18"/>
          <w:lang w:val="ru-RU" w:eastAsia="ru-RU"/>
        </w:rPr>
        <w:t>"</w:t>
      </w:r>
      <w:r w:rsidRPr="00261270">
        <w:rPr>
          <w:rFonts w:hint="eastAsia"/>
          <w:sz w:val="18"/>
          <w:szCs w:val="18"/>
          <w:lang w:val="ru-RU" w:eastAsia="ru-RU"/>
        </w:rPr>
        <w:t xml:space="preserve">| </w:t>
      </w:r>
      <w:r w:rsidRPr="00261270">
        <w:rPr>
          <w:rFonts w:hint="eastAsia"/>
          <w:sz w:val="18"/>
          <w:szCs w:val="18"/>
          <w:lang w:val="ru-RU" w:eastAsia="ru-RU"/>
        </w:rPr>
        <w:t>Приобретено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бумаги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формата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А</w:t>
      </w:r>
      <w:r w:rsidRPr="00261270">
        <w:rPr>
          <w:rFonts w:hint="eastAsia"/>
          <w:sz w:val="18"/>
          <w:szCs w:val="18"/>
          <w:lang w:val="ru-RU" w:eastAsia="ru-RU"/>
        </w:rPr>
        <w:t>4 '</w:t>
      </w:r>
      <w:r w:rsidRPr="00261270">
        <w:rPr>
          <w:rFonts w:hint="eastAsia"/>
          <w:sz w:val="18"/>
          <w:szCs w:val="18"/>
          <w:lang w:val="ru-RU" w:eastAsia="ru-RU"/>
        </w:rPr>
        <w:t>Снегурочка</w:t>
      </w:r>
      <w:r w:rsidRPr="00261270">
        <w:rPr>
          <w:rFonts w:hint="eastAsia"/>
          <w:sz w:val="18"/>
          <w:szCs w:val="18"/>
          <w:lang w:val="ru-RU" w:eastAsia="ru-RU"/>
        </w:rPr>
        <w:t xml:space="preserve">' | 20 </w:t>
      </w:r>
      <w:r w:rsidRPr="00261270">
        <w:rPr>
          <w:rFonts w:hint="eastAsia"/>
          <w:sz w:val="18"/>
          <w:szCs w:val="18"/>
          <w:lang w:val="ru-RU" w:eastAsia="ru-RU"/>
        </w:rPr>
        <w:t>пачек</w:t>
      </w:r>
      <w:r w:rsidRPr="00261270">
        <w:rPr>
          <w:rFonts w:hint="eastAsia"/>
          <w:sz w:val="18"/>
          <w:szCs w:val="18"/>
          <w:lang w:val="ru-RU" w:eastAsia="ru-RU"/>
        </w:rPr>
        <w:t xml:space="preserve">   | </w:t>
      </w:r>
      <w:r w:rsidRPr="00261270">
        <w:rPr>
          <w:rFonts w:hint="eastAsia"/>
          <w:sz w:val="18"/>
          <w:szCs w:val="18"/>
          <w:lang w:val="ru-RU" w:eastAsia="ru-RU"/>
        </w:rPr>
        <w:t>По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цене</w:t>
      </w:r>
      <w:r w:rsidRPr="00261270">
        <w:rPr>
          <w:rFonts w:hint="eastAsia"/>
          <w:sz w:val="18"/>
          <w:szCs w:val="18"/>
          <w:lang w:val="ru-RU" w:eastAsia="ru-RU"/>
        </w:rPr>
        <w:t xml:space="preserve"> 200 </w:t>
      </w:r>
      <w:r w:rsidRPr="00261270">
        <w:rPr>
          <w:rFonts w:hint="eastAsia"/>
          <w:sz w:val="18"/>
          <w:szCs w:val="18"/>
          <w:lang w:val="ru-RU" w:eastAsia="ru-RU"/>
        </w:rPr>
        <w:t>руб</w:t>
      </w:r>
      <w:r w:rsidRPr="00261270">
        <w:rPr>
          <w:rFonts w:hint="eastAsia"/>
          <w:sz w:val="18"/>
          <w:szCs w:val="18"/>
          <w:lang w:val="ru-RU" w:eastAsia="ru-RU"/>
        </w:rPr>
        <w:t>./</w:t>
      </w:r>
      <w:r w:rsidRPr="00261270">
        <w:rPr>
          <w:rFonts w:hint="eastAsia"/>
          <w:sz w:val="18"/>
          <w:szCs w:val="18"/>
          <w:lang w:val="ru-RU" w:eastAsia="ru-RU"/>
        </w:rPr>
        <w:t>пачка</w:t>
      </w:r>
      <w:r w:rsidRPr="00261270">
        <w:rPr>
          <w:rFonts w:hint="eastAsia"/>
          <w:sz w:val="18"/>
          <w:szCs w:val="18"/>
          <w:lang w:val="ru-RU" w:eastAsia="ru-RU"/>
        </w:rPr>
        <w:t xml:space="preserve">   |</w:t>
      </w:r>
    </w:p>
    <w:p w:rsidR="00261270" w:rsidRPr="00261270" w:rsidRDefault="00261270" w:rsidP="00261270">
      <w:pPr>
        <w:ind w:left="-1701"/>
        <w:rPr>
          <w:rFonts w:hint="eastAsia"/>
          <w:sz w:val="18"/>
          <w:szCs w:val="18"/>
          <w:lang w:val="ru-RU" w:eastAsia="ru-RU"/>
        </w:rPr>
      </w:pPr>
      <w:r>
        <w:rPr>
          <w:rFonts w:hint="eastAsia"/>
          <w:sz w:val="18"/>
          <w:szCs w:val="18"/>
          <w:lang w:val="ru-RU" w:eastAsia="ru-RU"/>
        </w:rPr>
        <w:t xml:space="preserve">| 7   | 05.12.2017    </w:t>
      </w:r>
      <w:r w:rsidRPr="00261270">
        <w:rPr>
          <w:rFonts w:hint="eastAsia"/>
          <w:sz w:val="18"/>
          <w:szCs w:val="18"/>
          <w:lang w:val="ru-RU" w:eastAsia="ru-RU"/>
        </w:rPr>
        <w:t xml:space="preserve"> | </w:t>
      </w:r>
      <w:r w:rsidRPr="00261270">
        <w:rPr>
          <w:rFonts w:hint="eastAsia"/>
          <w:sz w:val="18"/>
          <w:szCs w:val="18"/>
          <w:lang w:val="ru-RU" w:eastAsia="ru-RU"/>
        </w:rPr>
        <w:t>ООО</w:t>
      </w:r>
      <w:r w:rsidRPr="00261270">
        <w:rPr>
          <w:rFonts w:hint="eastAsia"/>
          <w:sz w:val="18"/>
          <w:szCs w:val="18"/>
          <w:lang w:val="ru-RU" w:eastAsia="ru-RU"/>
        </w:rPr>
        <w:t xml:space="preserve"> "</w:t>
      </w:r>
      <w:proofErr w:type="spellStart"/>
      <w:r w:rsidRPr="00261270">
        <w:rPr>
          <w:rFonts w:hint="eastAsia"/>
          <w:sz w:val="18"/>
          <w:szCs w:val="18"/>
          <w:lang w:val="ru-RU" w:eastAsia="ru-RU"/>
        </w:rPr>
        <w:t>Ринго</w:t>
      </w:r>
      <w:proofErr w:type="spellEnd"/>
      <w:r w:rsidRPr="00261270">
        <w:rPr>
          <w:rFonts w:hint="eastAsia"/>
          <w:sz w:val="18"/>
          <w:szCs w:val="18"/>
          <w:lang w:val="ru-RU" w:eastAsia="ru-RU"/>
        </w:rPr>
        <w:t xml:space="preserve">" </w:t>
      </w:r>
      <w:r w:rsidRPr="00261270">
        <w:rPr>
          <w:rFonts w:hint="eastAsia"/>
          <w:sz w:val="18"/>
          <w:szCs w:val="18"/>
          <w:lang w:val="ru-RU" w:eastAsia="ru-RU"/>
        </w:rPr>
        <w:t>→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ЗАО</w:t>
      </w:r>
      <w:r w:rsidRPr="00261270">
        <w:rPr>
          <w:rFonts w:hint="eastAsia"/>
          <w:sz w:val="18"/>
          <w:szCs w:val="18"/>
          <w:lang w:val="ru-RU" w:eastAsia="ru-RU"/>
        </w:rPr>
        <w:t xml:space="preserve"> "</w:t>
      </w:r>
      <w:proofErr w:type="spellStart"/>
      <w:r w:rsidRPr="00261270">
        <w:rPr>
          <w:rFonts w:hint="eastAsia"/>
          <w:sz w:val="18"/>
          <w:szCs w:val="18"/>
          <w:lang w:val="ru-RU" w:eastAsia="ru-RU"/>
        </w:rPr>
        <w:t>Комин</w:t>
      </w:r>
      <w:proofErr w:type="spellEnd"/>
      <w:r>
        <w:rPr>
          <w:rFonts w:hint="eastAsia"/>
          <w:sz w:val="18"/>
          <w:szCs w:val="18"/>
          <w:lang w:val="ru-RU" w:eastAsia="ru-RU"/>
        </w:rPr>
        <w:t xml:space="preserve">" </w:t>
      </w:r>
      <w:r w:rsidRPr="00261270">
        <w:rPr>
          <w:rFonts w:hint="eastAsia"/>
          <w:sz w:val="18"/>
          <w:szCs w:val="18"/>
          <w:lang w:val="ru-RU" w:eastAsia="ru-RU"/>
        </w:rPr>
        <w:t xml:space="preserve">| </w:t>
      </w:r>
      <w:r w:rsidRPr="00261270">
        <w:rPr>
          <w:rFonts w:hint="eastAsia"/>
          <w:sz w:val="18"/>
          <w:szCs w:val="18"/>
          <w:lang w:val="ru-RU" w:eastAsia="ru-RU"/>
        </w:rPr>
        <w:t>Поступила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оплата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за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рекламные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услуги</w:t>
      </w:r>
      <w:r w:rsidRPr="00261270">
        <w:rPr>
          <w:rFonts w:hint="eastAsia"/>
          <w:sz w:val="18"/>
          <w:szCs w:val="18"/>
          <w:lang w:val="ru-RU" w:eastAsia="ru-RU"/>
        </w:rPr>
        <w:t xml:space="preserve">     </w:t>
      </w:r>
      <w:r w:rsidR="00C320F6" w:rsidRPr="00C320F6">
        <w:rPr>
          <w:sz w:val="18"/>
          <w:szCs w:val="18"/>
          <w:lang w:val="ru-RU" w:eastAsia="ru-RU"/>
        </w:rPr>
        <w:t xml:space="preserve">           </w:t>
      </w:r>
      <w:r w:rsidRPr="00261270">
        <w:rPr>
          <w:rFonts w:hint="eastAsia"/>
          <w:sz w:val="18"/>
          <w:szCs w:val="18"/>
          <w:lang w:val="ru-RU" w:eastAsia="ru-RU"/>
        </w:rPr>
        <w:t xml:space="preserve"> | 12650 </w:t>
      </w:r>
      <w:r w:rsidRPr="00261270">
        <w:rPr>
          <w:rFonts w:hint="eastAsia"/>
          <w:sz w:val="18"/>
          <w:szCs w:val="18"/>
          <w:lang w:val="ru-RU" w:eastAsia="ru-RU"/>
        </w:rPr>
        <w:t>руб</w:t>
      </w:r>
      <w:r w:rsidRPr="00261270">
        <w:rPr>
          <w:rFonts w:hint="eastAsia"/>
          <w:sz w:val="18"/>
          <w:szCs w:val="18"/>
          <w:lang w:val="ru-RU" w:eastAsia="ru-RU"/>
        </w:rPr>
        <w:t xml:space="preserve">. | </w:t>
      </w:r>
      <w:r w:rsidRPr="00261270">
        <w:rPr>
          <w:rFonts w:hint="eastAsia"/>
          <w:sz w:val="18"/>
          <w:szCs w:val="18"/>
          <w:lang w:val="ru-RU" w:eastAsia="ru-RU"/>
        </w:rPr>
        <w:t>За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июль</w:t>
      </w:r>
      <w:r w:rsidRPr="00261270">
        <w:rPr>
          <w:rFonts w:hint="eastAsia"/>
          <w:sz w:val="18"/>
          <w:szCs w:val="18"/>
          <w:lang w:val="ru-RU" w:eastAsia="ru-RU"/>
        </w:rPr>
        <w:t xml:space="preserve"> 2017 </w:t>
      </w:r>
      <w:r w:rsidRPr="00261270">
        <w:rPr>
          <w:rFonts w:hint="eastAsia"/>
          <w:sz w:val="18"/>
          <w:szCs w:val="18"/>
          <w:lang w:val="ru-RU" w:eastAsia="ru-RU"/>
        </w:rPr>
        <w:t>г</w:t>
      </w:r>
      <w:r w:rsidRPr="00261270">
        <w:rPr>
          <w:rFonts w:hint="eastAsia"/>
          <w:sz w:val="18"/>
          <w:szCs w:val="18"/>
          <w:lang w:val="ru-RU" w:eastAsia="ru-RU"/>
        </w:rPr>
        <w:t>.          |</w:t>
      </w:r>
    </w:p>
    <w:p w:rsidR="00261270" w:rsidRPr="00261270" w:rsidRDefault="00261270" w:rsidP="00261270">
      <w:pPr>
        <w:ind w:left="-1701"/>
        <w:rPr>
          <w:rFonts w:hint="eastAsia"/>
          <w:sz w:val="18"/>
          <w:szCs w:val="18"/>
          <w:lang w:val="ru-RU" w:eastAsia="ru-RU"/>
        </w:rPr>
      </w:pPr>
      <w:r>
        <w:rPr>
          <w:rFonts w:hint="eastAsia"/>
          <w:sz w:val="18"/>
          <w:szCs w:val="18"/>
          <w:lang w:val="ru-RU" w:eastAsia="ru-RU"/>
        </w:rPr>
        <w:t xml:space="preserve">| 8   | 01.02.2018 </w:t>
      </w:r>
      <w:r w:rsidRPr="00261270">
        <w:rPr>
          <w:rFonts w:hint="eastAsia"/>
          <w:sz w:val="18"/>
          <w:szCs w:val="18"/>
          <w:lang w:val="ru-RU" w:eastAsia="ru-RU"/>
        </w:rPr>
        <w:t xml:space="preserve">    | </w:t>
      </w:r>
      <w:r w:rsidRPr="00261270">
        <w:rPr>
          <w:rFonts w:hint="eastAsia"/>
          <w:sz w:val="18"/>
          <w:szCs w:val="18"/>
          <w:lang w:val="ru-RU" w:eastAsia="ru-RU"/>
        </w:rPr>
        <w:t>Петров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К</w:t>
      </w:r>
      <w:r w:rsidRPr="00261270">
        <w:rPr>
          <w:rFonts w:hint="eastAsia"/>
          <w:sz w:val="18"/>
          <w:szCs w:val="18"/>
          <w:lang w:val="ru-RU" w:eastAsia="ru-RU"/>
        </w:rPr>
        <w:t>.</w:t>
      </w:r>
      <w:r w:rsidRPr="00261270">
        <w:rPr>
          <w:rFonts w:hint="eastAsia"/>
          <w:sz w:val="18"/>
          <w:szCs w:val="18"/>
          <w:lang w:val="ru-RU" w:eastAsia="ru-RU"/>
        </w:rPr>
        <w:t>С</w:t>
      </w:r>
      <w:r w:rsidRPr="00261270">
        <w:rPr>
          <w:rFonts w:hint="eastAsia"/>
          <w:sz w:val="18"/>
          <w:szCs w:val="18"/>
          <w:lang w:val="ru-RU" w:eastAsia="ru-RU"/>
        </w:rPr>
        <w:t xml:space="preserve">. </w:t>
      </w:r>
      <w:r w:rsidRPr="00261270">
        <w:rPr>
          <w:rFonts w:hint="eastAsia"/>
          <w:sz w:val="18"/>
          <w:szCs w:val="18"/>
          <w:lang w:val="ru-RU" w:eastAsia="ru-RU"/>
        </w:rPr>
        <w:t>→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ООО</w:t>
      </w:r>
      <w:r w:rsidRPr="00261270">
        <w:rPr>
          <w:rFonts w:hint="eastAsia"/>
          <w:sz w:val="18"/>
          <w:szCs w:val="18"/>
          <w:lang w:val="ru-RU" w:eastAsia="ru-RU"/>
        </w:rPr>
        <w:t xml:space="preserve"> '</w:t>
      </w:r>
      <w:r w:rsidRPr="00261270">
        <w:rPr>
          <w:rFonts w:hint="eastAsia"/>
          <w:sz w:val="18"/>
          <w:szCs w:val="18"/>
          <w:lang w:val="ru-RU" w:eastAsia="ru-RU"/>
        </w:rPr>
        <w:t>Ракита</w:t>
      </w:r>
      <w:r w:rsidRPr="00261270">
        <w:rPr>
          <w:rFonts w:hint="eastAsia"/>
          <w:sz w:val="18"/>
          <w:szCs w:val="18"/>
          <w:lang w:val="ru-RU" w:eastAsia="ru-RU"/>
        </w:rPr>
        <w:t xml:space="preserve">' </w:t>
      </w:r>
      <w:r w:rsidRPr="00261270">
        <w:rPr>
          <w:sz w:val="18"/>
          <w:szCs w:val="18"/>
          <w:lang w:val="ru-RU" w:eastAsia="ru-RU"/>
        </w:rPr>
        <w:t xml:space="preserve">   </w:t>
      </w:r>
      <w:r w:rsidRPr="00261270">
        <w:rPr>
          <w:rFonts w:hint="eastAsia"/>
          <w:sz w:val="18"/>
          <w:szCs w:val="18"/>
          <w:lang w:val="ru-RU" w:eastAsia="ru-RU"/>
        </w:rPr>
        <w:t xml:space="preserve">| </w:t>
      </w:r>
      <w:r w:rsidRPr="00261270">
        <w:rPr>
          <w:rFonts w:hint="eastAsia"/>
          <w:sz w:val="18"/>
          <w:szCs w:val="18"/>
          <w:lang w:val="ru-RU" w:eastAsia="ru-RU"/>
        </w:rPr>
        <w:t>Получены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средства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на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хозяйственные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расходы</w:t>
      </w:r>
      <w:r w:rsidRPr="00261270">
        <w:rPr>
          <w:rFonts w:hint="eastAsia"/>
          <w:sz w:val="18"/>
          <w:szCs w:val="18"/>
          <w:lang w:val="ru-RU" w:eastAsia="ru-RU"/>
        </w:rPr>
        <w:t xml:space="preserve"> | 28000 </w:t>
      </w:r>
      <w:r w:rsidRPr="00261270">
        <w:rPr>
          <w:rFonts w:hint="eastAsia"/>
          <w:sz w:val="18"/>
          <w:szCs w:val="18"/>
          <w:lang w:val="ru-RU" w:eastAsia="ru-RU"/>
        </w:rPr>
        <w:t>руб</w:t>
      </w:r>
      <w:r w:rsidRPr="00261270">
        <w:rPr>
          <w:rFonts w:hint="eastAsia"/>
          <w:sz w:val="18"/>
          <w:szCs w:val="18"/>
          <w:lang w:val="ru-RU" w:eastAsia="ru-RU"/>
        </w:rPr>
        <w:t>. | [</w:t>
      </w:r>
      <w:r w:rsidRPr="00261270">
        <w:rPr>
          <w:rFonts w:hint="eastAsia"/>
          <w:sz w:val="18"/>
          <w:szCs w:val="18"/>
          <w:lang w:val="ru-RU" w:eastAsia="ru-RU"/>
        </w:rPr>
        <w:t>Поле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для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ввода</w:t>
      </w:r>
      <w:r w:rsidRPr="00261270">
        <w:rPr>
          <w:rFonts w:hint="eastAsia"/>
          <w:sz w:val="18"/>
          <w:szCs w:val="18"/>
          <w:lang w:val="ru-RU" w:eastAsia="ru-RU"/>
        </w:rPr>
        <w:t xml:space="preserve"> </w:t>
      </w:r>
      <w:r w:rsidRPr="00261270">
        <w:rPr>
          <w:rFonts w:hint="eastAsia"/>
          <w:sz w:val="18"/>
          <w:szCs w:val="18"/>
          <w:lang w:val="ru-RU" w:eastAsia="ru-RU"/>
        </w:rPr>
        <w:t>примечания</w:t>
      </w:r>
      <w:r w:rsidRPr="00261270">
        <w:rPr>
          <w:rFonts w:hint="eastAsia"/>
          <w:sz w:val="18"/>
          <w:szCs w:val="18"/>
          <w:lang w:val="ru-RU" w:eastAsia="ru-RU"/>
        </w:rPr>
        <w:t>]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 w:rsidRPr="00261270">
        <w:rPr>
          <w:sz w:val="18"/>
          <w:szCs w:val="18"/>
          <w:lang w:val="ru-RU" w:eastAsia="ru-RU"/>
        </w:rPr>
        <w:t xml:space="preserve">| 9   | 2017             </w:t>
      </w:r>
      <w:r w:rsidRPr="00261270">
        <w:rPr>
          <w:sz w:val="18"/>
          <w:szCs w:val="18"/>
          <w:lang w:val="ru-RU" w:eastAsia="ru-RU"/>
        </w:rPr>
        <w:t xml:space="preserve"> </w:t>
      </w:r>
      <w:r w:rsidRPr="00261270">
        <w:rPr>
          <w:sz w:val="18"/>
          <w:szCs w:val="18"/>
          <w:lang w:val="ru-RU" w:eastAsia="ru-RU"/>
        </w:rPr>
        <w:t xml:space="preserve">   | РФ                </w:t>
      </w:r>
      <w:r w:rsidRPr="00261270">
        <w:rPr>
          <w:sz w:val="18"/>
          <w:szCs w:val="18"/>
          <w:lang w:val="ru-RU" w:eastAsia="ru-RU"/>
        </w:rPr>
        <w:t xml:space="preserve">                                 </w:t>
      </w:r>
      <w:r w:rsidRPr="00261270">
        <w:rPr>
          <w:sz w:val="18"/>
          <w:szCs w:val="18"/>
          <w:lang w:val="ru-RU" w:eastAsia="ru-RU"/>
        </w:rPr>
        <w:t xml:space="preserve">    </w:t>
      </w:r>
      <w:r w:rsidRPr="00261270">
        <w:rPr>
          <w:sz w:val="18"/>
          <w:szCs w:val="18"/>
          <w:lang w:val="ru-RU" w:eastAsia="ru-RU"/>
        </w:rPr>
        <w:t xml:space="preserve"> </w:t>
      </w:r>
      <w:r w:rsidRPr="00261270">
        <w:rPr>
          <w:sz w:val="18"/>
          <w:szCs w:val="18"/>
          <w:lang w:val="ru-RU" w:eastAsia="ru-RU"/>
        </w:rPr>
        <w:t xml:space="preserve"> | Ставка ЕСН                             </w:t>
      </w:r>
      <w:r w:rsidR="00C320F6" w:rsidRPr="00C320F6">
        <w:rPr>
          <w:sz w:val="18"/>
          <w:szCs w:val="18"/>
          <w:lang w:val="ru-RU" w:eastAsia="ru-RU"/>
        </w:rPr>
        <w:t xml:space="preserve">                                           </w:t>
      </w:r>
      <w:r w:rsidRPr="00261270">
        <w:rPr>
          <w:sz w:val="18"/>
          <w:szCs w:val="18"/>
          <w:lang w:val="ru-RU" w:eastAsia="ru-RU"/>
        </w:rPr>
        <w:t xml:space="preserve">   | 30%        | До 512 тыс. руб. в год  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 w:rsidRPr="00261270">
        <w:rPr>
          <w:sz w:val="18"/>
          <w:szCs w:val="18"/>
          <w:lang w:val="ru-RU" w:eastAsia="ru-RU"/>
        </w:rPr>
        <w:t xml:space="preserve">| </w:t>
      </w:r>
      <w:proofErr w:type="gramStart"/>
      <w:r w:rsidRPr="00261270">
        <w:rPr>
          <w:sz w:val="18"/>
          <w:szCs w:val="18"/>
          <w:lang w:val="ru-RU" w:eastAsia="ru-RU"/>
        </w:rPr>
        <w:t>10  |</w:t>
      </w:r>
      <w:proofErr w:type="gramEnd"/>
      <w:r w:rsidRPr="00261270">
        <w:rPr>
          <w:sz w:val="18"/>
          <w:szCs w:val="18"/>
          <w:lang w:val="ru-RU" w:eastAsia="ru-RU"/>
        </w:rPr>
        <w:t xml:space="preserve"> 2020                | ООО "</w:t>
      </w:r>
      <w:proofErr w:type="spellStart"/>
      <w:r w:rsidRPr="00261270">
        <w:rPr>
          <w:sz w:val="18"/>
          <w:szCs w:val="18"/>
          <w:lang w:val="ru-RU" w:eastAsia="ru-RU"/>
        </w:rPr>
        <w:t>ТехноСтрой</w:t>
      </w:r>
      <w:proofErr w:type="spellEnd"/>
      <w:r w:rsidRPr="00261270">
        <w:rPr>
          <w:sz w:val="18"/>
          <w:szCs w:val="18"/>
          <w:lang w:val="ru-RU" w:eastAsia="ru-RU"/>
        </w:rPr>
        <w:t xml:space="preserve">"    </w:t>
      </w:r>
      <w:r w:rsidR="00C320F6" w:rsidRPr="00C320F6">
        <w:rPr>
          <w:sz w:val="18"/>
          <w:szCs w:val="18"/>
          <w:lang w:val="ru-RU" w:eastAsia="ru-RU"/>
        </w:rPr>
        <w:t xml:space="preserve">                </w:t>
      </w:r>
      <w:r w:rsidRPr="00261270">
        <w:rPr>
          <w:sz w:val="18"/>
          <w:szCs w:val="18"/>
          <w:lang w:val="ru-RU" w:eastAsia="ru-RU"/>
        </w:rPr>
        <w:t xml:space="preserve">  | Выпущено строительных материалов        </w:t>
      </w:r>
      <w:r w:rsidR="00C320F6" w:rsidRPr="00C320F6">
        <w:rPr>
          <w:sz w:val="18"/>
          <w:szCs w:val="18"/>
          <w:lang w:val="ru-RU" w:eastAsia="ru-RU"/>
        </w:rPr>
        <w:t xml:space="preserve">       </w:t>
      </w:r>
      <w:r w:rsidRPr="00261270">
        <w:rPr>
          <w:sz w:val="18"/>
          <w:szCs w:val="18"/>
          <w:lang w:val="ru-RU" w:eastAsia="ru-RU"/>
        </w:rPr>
        <w:t xml:space="preserve">   | 100 тонн   | Новый производственный рекорд |</w:t>
      </w:r>
    </w:p>
    <w:p w:rsidR="00261270" w:rsidRPr="00261270" w:rsidRDefault="00261270" w:rsidP="00261270">
      <w:pPr>
        <w:ind w:left="-1701"/>
        <w:rPr>
          <w:sz w:val="18"/>
          <w:szCs w:val="18"/>
          <w:lang w:val="ru-RU" w:eastAsia="ru-RU"/>
        </w:rPr>
      </w:pPr>
      <w:r w:rsidRPr="00261270">
        <w:rPr>
          <w:sz w:val="18"/>
          <w:szCs w:val="18"/>
          <w:lang w:val="ru-RU" w:eastAsia="ru-RU"/>
        </w:rPr>
        <w:t xml:space="preserve">| </w:t>
      </w:r>
      <w:proofErr w:type="gramStart"/>
      <w:r w:rsidRPr="00261270">
        <w:rPr>
          <w:sz w:val="18"/>
          <w:szCs w:val="18"/>
          <w:lang w:val="ru-RU" w:eastAsia="ru-RU"/>
        </w:rPr>
        <w:t>11  |</w:t>
      </w:r>
      <w:proofErr w:type="gramEnd"/>
      <w:r w:rsidRPr="00261270">
        <w:rPr>
          <w:sz w:val="18"/>
          <w:szCs w:val="18"/>
          <w:lang w:val="ru-RU" w:eastAsia="ru-RU"/>
        </w:rPr>
        <w:t xml:space="preserve"> 2019                | ООО "</w:t>
      </w:r>
      <w:proofErr w:type="spellStart"/>
      <w:r w:rsidRPr="00261270">
        <w:rPr>
          <w:sz w:val="18"/>
          <w:szCs w:val="18"/>
          <w:lang w:val="ru-RU" w:eastAsia="ru-RU"/>
        </w:rPr>
        <w:t>АвтоМир</w:t>
      </w:r>
      <w:proofErr w:type="spellEnd"/>
      <w:r w:rsidRPr="00261270">
        <w:rPr>
          <w:sz w:val="18"/>
          <w:szCs w:val="18"/>
          <w:lang w:val="ru-RU" w:eastAsia="ru-RU"/>
        </w:rPr>
        <w:t xml:space="preserve">"       </w:t>
      </w:r>
      <w:r w:rsidR="00C320F6" w:rsidRPr="00C320F6">
        <w:rPr>
          <w:sz w:val="18"/>
          <w:szCs w:val="18"/>
          <w:lang w:val="ru-RU" w:eastAsia="ru-RU"/>
        </w:rPr>
        <w:t xml:space="preserve">                   </w:t>
      </w:r>
      <w:r w:rsidRPr="00261270">
        <w:rPr>
          <w:sz w:val="18"/>
          <w:szCs w:val="18"/>
          <w:lang w:val="ru-RU" w:eastAsia="ru-RU"/>
        </w:rPr>
        <w:t xml:space="preserve">  | Продано автомобилей                        | 5000       </w:t>
      </w:r>
      <w:r w:rsidR="00C320F6" w:rsidRPr="00C320F6">
        <w:rPr>
          <w:sz w:val="18"/>
          <w:szCs w:val="18"/>
          <w:lang w:val="ru-RU" w:eastAsia="ru-RU"/>
        </w:rPr>
        <w:t xml:space="preserve">          </w:t>
      </w:r>
      <w:bookmarkStart w:id="0" w:name="_GoBack"/>
      <w:bookmarkEnd w:id="0"/>
      <w:r w:rsidRPr="00261270">
        <w:rPr>
          <w:sz w:val="18"/>
          <w:szCs w:val="18"/>
          <w:lang w:val="ru-RU" w:eastAsia="ru-RU"/>
        </w:rPr>
        <w:t>| Включая модели премиум-класса |</w:t>
      </w:r>
    </w:p>
    <w:p w:rsidR="00F921FF" w:rsidRPr="00261270" w:rsidRDefault="00F921FF" w:rsidP="00261270">
      <w:pPr>
        <w:ind w:left="-1701"/>
        <w:rPr>
          <w:sz w:val="18"/>
          <w:szCs w:val="18"/>
          <w:lang w:val="ru-RU" w:eastAsia="ru-RU"/>
        </w:rPr>
      </w:pPr>
    </w:p>
    <w:sectPr w:rsidR="00F921FF" w:rsidRPr="00261270" w:rsidSect="00261270">
      <w:pgSz w:w="12240" w:h="15840"/>
      <w:pgMar w:top="1440" w:right="33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73A" w:rsidRDefault="00C1673A" w:rsidP="003E74C6">
      <w:pPr>
        <w:spacing w:after="0" w:line="240" w:lineRule="auto"/>
      </w:pPr>
      <w:r>
        <w:separator/>
      </w:r>
    </w:p>
  </w:endnote>
  <w:endnote w:type="continuationSeparator" w:id="0">
    <w:p w:rsidR="00C1673A" w:rsidRDefault="00C1673A" w:rsidP="003E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73A" w:rsidRDefault="00C1673A" w:rsidP="003E74C6">
      <w:pPr>
        <w:spacing w:after="0" w:line="240" w:lineRule="auto"/>
      </w:pPr>
      <w:r>
        <w:separator/>
      </w:r>
    </w:p>
  </w:footnote>
  <w:footnote w:type="continuationSeparator" w:id="0">
    <w:p w:rsidR="00C1673A" w:rsidRDefault="00C1673A" w:rsidP="003E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A44051"/>
    <w:multiLevelType w:val="multilevel"/>
    <w:tmpl w:val="48DA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02276"/>
    <w:multiLevelType w:val="multilevel"/>
    <w:tmpl w:val="6FD81E9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43365"/>
    <w:multiLevelType w:val="multilevel"/>
    <w:tmpl w:val="EE1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0"/>
    <w:lvlOverride w:ilvl="1">
      <w:lvl w:ilvl="1">
        <w:numFmt w:val="decimal"/>
        <w:lvlText w:val="%2."/>
        <w:lvlJc w:val="left"/>
      </w:lvl>
    </w:lvlOverride>
  </w:num>
  <w:num w:numId="1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61270"/>
    <w:rsid w:val="0029639D"/>
    <w:rsid w:val="00326F90"/>
    <w:rsid w:val="003E74C6"/>
    <w:rsid w:val="00AA1D8D"/>
    <w:rsid w:val="00B47730"/>
    <w:rsid w:val="00C1673A"/>
    <w:rsid w:val="00C320F6"/>
    <w:rsid w:val="00CB0664"/>
    <w:rsid w:val="00E37025"/>
    <w:rsid w:val="00F92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6E5C0C"/>
  <w14:defaultImageDpi w14:val="330"/>
  <w15:docId w15:val="{1D9D649C-5358-466F-A86D-9E3E2B12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E3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D462D-C3EE-4402-A3B1-66B284F7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Ауд-Нагатинская-814 Студент</cp:lastModifiedBy>
  <cp:revision>2</cp:revision>
  <dcterms:created xsi:type="dcterms:W3CDTF">2025-03-24T18:29:00Z</dcterms:created>
  <dcterms:modified xsi:type="dcterms:W3CDTF">2025-03-24T18:29:00Z</dcterms:modified>
  <cp:category/>
</cp:coreProperties>
</file>